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4F575" w14:textId="77777777" w:rsidR="00B25D16" w:rsidRDefault="00000000" w:rsidP="00200870">
      <w:pPr>
        <w:pStyle w:val="Ttulo1"/>
        <w:jc w:val="center"/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00870"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Ordem de Serviço</w:t>
      </w:r>
    </w:p>
    <w:p w14:paraId="0A0B94F3" w14:textId="77777777" w:rsidR="00200870" w:rsidRPr="00200870" w:rsidRDefault="00200870" w:rsidP="00200870">
      <w:pPr>
        <w:rPr>
          <w:lang w:val="pt-BR"/>
        </w:rPr>
      </w:pPr>
    </w:p>
    <w:p w14:paraId="7823D820" w14:textId="3879C250" w:rsidR="00422CFC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OS Nº : 0003</w:t>
      </w:r>
    </w:p>
    <w:p w14:paraId="5E5A3199" w14:textId="32203C5F" w:rsidR="00B25D16" w:rsidRPr="00200870" w:rsidRDefault="00422CFC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yan avatar</w:t>
      </w:r>
    </w:p>
    <w:p w14:paraId="452DB012" w14:textId="1BCD3659" w:rsidR="00B25D16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Endereço: 883833529</w:t>
      </w:r>
    </w:p>
    <w:p w14:paraId="04C87530" w14:textId="5B28DD0F" w:rsidR="00B25D16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Veículo: hb20 sem parachoque</w:t>
      </w:r>
    </w:p>
    <w:p w14:paraId="19447354" w14:textId="2C562141" w:rsidR="00B25D16" w:rsidRDefault="00200870" w:rsidP="00200870">
      <w:pPr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lang w:val="pt-BR"/>
        </w:rPr>
        <w:t>_________________________________________________________________________________________________________</w:t>
      </w:r>
      <w:r w:rsidR="00000000" w:rsidRPr="00200870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Serviços e Valores:</w:t>
      </w:r>
      <w:r w:rsidR="00422CFC" w:rsidRPr="00200870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55A37D01" w14:textId="77777777" w:rsidR="00200870" w:rsidRPr="00200870" w:rsidRDefault="00200870" w:rsidP="00200870">
      <w:pPr>
        <w:rPr>
          <w:lang w:val="pt-BR"/>
        </w:rPr>
      </w:pPr>
    </w:p>
    <w:p w14:paraId="40FC2079" w14:textId="68AC7564" w:rsidR="001B038A" w:rsidRPr="003C08B0" w:rsidRDefault="001B038A">
      <w:pPr>
        <w:rPr>
          <w:lang w:val="pt-BR"/>
        </w:rPr>
      </w:pP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Peças</w:t>
            </w:r>
          </w:p>
        </w:tc>
        <w:tc>
          <w:tcPr>
            <w:tcW w:type="dxa" w:w="2160"/>
          </w:tcPr>
          <w:p>
            <w:r>
              <w:t>Valor Unitário</w:t>
            </w:r>
          </w:p>
        </w:tc>
        <w:tc>
          <w:tcPr>
            <w:tcW w:type="dxa" w:w="2160"/>
          </w:tcPr>
          <w:p>
            <w:r>
              <w:t>Quantidade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patachoque</w:t>
            </w:r>
          </w:p>
        </w:tc>
        <w:tc>
          <w:tcPr>
            <w:tcW w:type="dxa" w:w="2160"/>
          </w:tcPr>
          <w:p>
            <w:r>
              <w:t>600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R$ 600.00</w:t>
            </w:r>
          </w:p>
        </w:tc>
      </w:tr>
      <w:tr>
        <w:tc>
          <w:tcPr>
            <w:tcW w:type="dxa" w:w="2160"/>
          </w:tcPr>
          <w:p>
            <w:r>
              <w:t>pintura</w:t>
            </w:r>
          </w:p>
        </w:tc>
        <w:tc>
          <w:tcPr>
            <w:tcW w:type="dxa" w:w="2160"/>
          </w:tcPr>
          <w:p>
            <w:r>
              <w:t>250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R$ 500.00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>
              <w:t>Resumo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R$ 1100.00</w:t>
            </w:r>
          </w:p>
        </w:tc>
      </w:tr>
    </w:tbl>
    <w:sectPr w:rsidR="001B038A" w:rsidRPr="003C08B0" w:rsidSect="004A57B1">
      <w:headerReference w:type="default" r:id="rId8"/>
      <w:footerReference w:type="default" r:id="rId9"/>
      <w:pgSz w:w="12240" w:h="15840"/>
      <w:pgMar w:top="1440" w:right="1800" w:bottom="1440" w:left="180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C086BD" w14:textId="77777777" w:rsidR="00F236D9" w:rsidRDefault="00F236D9" w:rsidP="00A15E25">
      <w:pPr>
        <w:spacing w:after="0" w:line="240" w:lineRule="auto"/>
      </w:pPr>
      <w:r>
        <w:separator/>
      </w:r>
    </w:p>
  </w:endnote>
  <w:endnote w:type="continuationSeparator" w:id="0">
    <w:p w14:paraId="65DECDB3" w14:textId="77777777" w:rsidR="00F236D9" w:rsidRDefault="00F236D9" w:rsidP="00A1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EBFD8" w14:textId="40C4B8EF" w:rsidR="00A15E25" w:rsidRDefault="004A57B1">
    <w:pPr>
      <w:pStyle w:val="Rodap"/>
    </w:pPr>
    <w:r>
      <w:rPr>
        <w:noProof/>
      </w:rPr>
      <w:drawing>
        <wp:anchor distT="0" distB="0" distL="114300" distR="114300" simplePos="0" relativeHeight="251684864" behindDoc="0" locked="0" layoutInCell="1" allowOverlap="1" wp14:anchorId="33CF90F3" wp14:editId="164F1AB1">
          <wp:simplePos x="0" y="0"/>
          <wp:positionH relativeFrom="column">
            <wp:posOffset>-1143000</wp:posOffset>
          </wp:positionH>
          <wp:positionV relativeFrom="paragraph">
            <wp:posOffset>-1245870</wp:posOffset>
          </wp:positionV>
          <wp:extent cx="7734300" cy="1838325"/>
          <wp:effectExtent l="0" t="0" r="0" b="9525"/>
          <wp:wrapSquare wrapText="bothSides"/>
          <wp:docPr id="10089741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83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C6A78" w14:textId="77777777" w:rsidR="00F236D9" w:rsidRDefault="00F236D9" w:rsidP="00A15E25">
      <w:pPr>
        <w:spacing w:after="0" w:line="240" w:lineRule="auto"/>
      </w:pPr>
      <w:r>
        <w:separator/>
      </w:r>
    </w:p>
  </w:footnote>
  <w:footnote w:type="continuationSeparator" w:id="0">
    <w:p w14:paraId="6A435049" w14:textId="77777777" w:rsidR="00F236D9" w:rsidRDefault="00F236D9" w:rsidP="00A15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3B2BF" w14:textId="62558E61" w:rsidR="00A15E25" w:rsidRDefault="00A15E25">
    <w:pPr>
      <w:pStyle w:val="Cabealho"/>
    </w:pPr>
    <w:r>
      <w:rPr>
        <w:noProof/>
      </w:rPr>
      <w:drawing>
        <wp:inline distT="0" distB="0" distL="0" distR="0" wp14:anchorId="0743FD94" wp14:editId="7D37B859">
          <wp:extent cx="4761865" cy="1200150"/>
          <wp:effectExtent l="0" t="0" r="635" b="0"/>
          <wp:docPr id="108085389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0853890" name="Imagem 10808538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1917" cy="12001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D464063"/>
    <w:multiLevelType w:val="hybridMultilevel"/>
    <w:tmpl w:val="C0562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914888">
    <w:abstractNumId w:val="8"/>
  </w:num>
  <w:num w:numId="2" w16cid:durableId="121536211">
    <w:abstractNumId w:val="6"/>
  </w:num>
  <w:num w:numId="3" w16cid:durableId="1553341898">
    <w:abstractNumId w:val="5"/>
  </w:num>
  <w:num w:numId="4" w16cid:durableId="215550178">
    <w:abstractNumId w:val="4"/>
  </w:num>
  <w:num w:numId="5" w16cid:durableId="1635677571">
    <w:abstractNumId w:val="7"/>
  </w:num>
  <w:num w:numId="6" w16cid:durableId="1102650472">
    <w:abstractNumId w:val="3"/>
  </w:num>
  <w:num w:numId="7" w16cid:durableId="1674725838">
    <w:abstractNumId w:val="2"/>
  </w:num>
  <w:num w:numId="8" w16cid:durableId="699404302">
    <w:abstractNumId w:val="1"/>
  </w:num>
  <w:num w:numId="9" w16cid:durableId="911357529">
    <w:abstractNumId w:val="0"/>
  </w:num>
  <w:num w:numId="10" w16cid:durableId="910119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040"/>
    <w:rsid w:val="00034616"/>
    <w:rsid w:val="0006063C"/>
    <w:rsid w:val="0015074B"/>
    <w:rsid w:val="001A0C59"/>
    <w:rsid w:val="001B038A"/>
    <w:rsid w:val="00200870"/>
    <w:rsid w:val="00250A9E"/>
    <w:rsid w:val="0029639D"/>
    <w:rsid w:val="00326F90"/>
    <w:rsid w:val="003C08B0"/>
    <w:rsid w:val="00422CFC"/>
    <w:rsid w:val="004A57B1"/>
    <w:rsid w:val="008128D6"/>
    <w:rsid w:val="00A15E25"/>
    <w:rsid w:val="00AA1D8D"/>
    <w:rsid w:val="00B0608E"/>
    <w:rsid w:val="00B25D16"/>
    <w:rsid w:val="00B47730"/>
    <w:rsid w:val="00CB0664"/>
    <w:rsid w:val="00DC53C5"/>
    <w:rsid w:val="00F236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B9ACF3"/>
  <w14:defaultImageDpi w14:val="300"/>
  <w15:docId w15:val="{6B74CA1D-136A-4B75-A5D9-B9298D38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ontepargpadro"/>
    <w:uiPriority w:val="99"/>
    <w:semiHidden/>
    <w:unhideWhenUsed/>
    <w:rsid w:val="00422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lima</cp:lastModifiedBy>
  <cp:revision>5</cp:revision>
  <dcterms:created xsi:type="dcterms:W3CDTF">2013-12-23T23:15:00Z</dcterms:created>
  <dcterms:modified xsi:type="dcterms:W3CDTF">2024-07-03T13:23:00Z</dcterms:modified>
  <cp:category/>
</cp:coreProperties>
</file>