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 w:rsidRPr="00200870">
        <w:rPr>
          <w:lang w:val="pt-BR"/>
        </w:rPr>
        <w:t>OS</w:t>
      </w:r>
      <w:r w:rsidR="00200870">
        <w:rPr>
          <w:lang w:val="pt-BR"/>
        </w:rPr>
        <w:t xml:space="preserve"> </w:t>
      </w:r>
      <w:proofErr w:type="gramStart"/>
      <w:r w:rsidR="00200870">
        <w:rPr>
          <w:lang w:val="pt-BR"/>
        </w:rPr>
        <w:t xml:space="preserve">Nº </w:t>
      </w:r>
      <w:r w:rsidRPr="00200870">
        <w:rPr>
          <w:lang w:val="pt-BR"/>
        </w:rPr>
        <w:t>:</w:t>
      </w:r>
      <w:proofErr w:type="gramEnd"/>
      <w:r w:rsidRPr="00200870">
        <w:rPr>
          <w:lang w:val="pt-BR"/>
        </w:rPr>
        <w:t xml:space="preserve"> </w:t>
      </w:r>
      <w:r w:rsidR="00422CFC" w:rsidRPr="00200870">
        <w:rPr>
          <w:lang w:val="pt-BR"/>
        </w:rPr>
        <w:t>{{NUMERO_OS}}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 w:rsidRPr="00200870">
        <w:rPr>
          <w:lang w:val="pt-BR"/>
        </w:rPr>
        <w:t>{{NOME_CLIENTE}}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 w:rsidRPr="00200870">
        <w:rPr>
          <w:lang w:val="pt-BR"/>
        </w:rPr>
        <w:t xml:space="preserve">Endereço: </w:t>
      </w:r>
      <w:r w:rsidR="00422CFC" w:rsidRPr="00200870">
        <w:rPr>
          <w:lang w:val="pt-BR"/>
        </w:rPr>
        <w:t>{{TELEFONE}}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 w:rsidRPr="00200870">
        <w:rPr>
          <w:lang w:val="pt-BR"/>
        </w:rPr>
        <w:t xml:space="preserve">Veículo: </w:t>
      </w:r>
      <w:r w:rsidR="00422CFC" w:rsidRPr="00200870">
        <w:rPr>
          <w:lang w:val="pt-BR"/>
        </w:rPr>
        <w:t>{{VEICULO}}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