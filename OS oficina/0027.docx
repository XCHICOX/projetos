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- 0027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- 2018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2C42FEE1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''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R$ 900.00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R$ 1650.00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D960E" w14:textId="77777777" w:rsidR="00E93B38" w:rsidRDefault="00E93B38" w:rsidP="00A15E25">
      <w:pPr>
        <w:spacing w:after="0" w:line="240" w:lineRule="auto"/>
      </w:pPr>
      <w:r>
        <w:separator/>
      </w:r>
    </w:p>
  </w:endnote>
  <w:endnote w:type="continuationSeparator" w:id="0">
    <w:p w14:paraId="522FFA63" w14:textId="77777777" w:rsidR="00E93B38" w:rsidRDefault="00E93B38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5B836" w14:textId="77777777" w:rsidR="00E93B38" w:rsidRDefault="00E93B38" w:rsidP="00A15E25">
      <w:pPr>
        <w:spacing w:after="0" w:line="240" w:lineRule="auto"/>
      </w:pPr>
      <w:r>
        <w:separator/>
      </w:r>
    </w:p>
  </w:footnote>
  <w:footnote w:type="continuationSeparator" w:id="0">
    <w:p w14:paraId="49D705F9" w14:textId="77777777" w:rsidR="00E93B38" w:rsidRDefault="00E93B38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10</cp:revision>
  <dcterms:created xsi:type="dcterms:W3CDTF">2013-12-23T23:15:00Z</dcterms:created>
  <dcterms:modified xsi:type="dcterms:W3CDTF">2024-07-05T13:06:00Z</dcterms:modified>
  <cp:category/>
</cp:coreProperties>
</file>