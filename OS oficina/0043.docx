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- 0043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- 12</w:t>
      </w:r>
    </w:p>
    <w:p w14:paraId="452DB012" w14:textId="6FDE9BE7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FONE - 123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- 321</w:t>
      </w:r>
    </w:p>
    <w:p w14:paraId="371522B0" w14:textId="159C3217" w:rsidR="007C5016" w:rsidRP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MODELO - 321</w:t>
      </w:r>
    </w:p>
    <w:p w14:paraId="25E2E246" w14:textId="246591B3" w:rsid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ANO - 312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108C8FA4" w14:textId="15017776" w:rsidR="007B5CEB" w:rsidRDefault="007B5CEB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/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Und</w:t>
            </w:r>
          </w:p>
        </w:tc>
        <w:tc>
          <w:tcPr>
            <w:tcW w:type="dxa" w:w="2160"/>
          </w:tcPr>
          <w:p>
            <w:r>
              <w:t>Valor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123</w:t>
            </w:r>
          </w:p>
        </w:tc>
        <w:tc>
          <w:tcPr>
            <w:tcW w:type="dxa" w:w="2160"/>
          </w:tcPr>
          <w:p>
            <w:r>
              <w:t xml:space="preserve"> 123.00</w:t>
            </w:r>
          </w:p>
        </w:tc>
        <w:tc>
          <w:tcPr>
            <w:tcW w:type="dxa" w:w="2160"/>
          </w:tcPr>
          <w:p>
            <w:r>
              <w:t>R$ - 213.00</w:t>
            </w:r>
          </w:p>
        </w:tc>
        <w:tc>
          <w:tcPr>
            <w:tcW w:type="dxa" w:w="2160"/>
          </w:tcPr>
          <w:p>
            <w:r>
              <w:t>R$ - 26199.00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R$ 26199.00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853DB" w14:textId="77777777" w:rsidR="00F31DFF" w:rsidRDefault="00F31DFF" w:rsidP="00A15E25">
      <w:pPr>
        <w:spacing w:after="0" w:line="240" w:lineRule="auto"/>
      </w:pPr>
      <w:r>
        <w:separator/>
      </w:r>
    </w:p>
  </w:endnote>
  <w:endnote w:type="continuationSeparator" w:id="0">
    <w:p w14:paraId="1AA5FC10" w14:textId="77777777" w:rsidR="00F31DFF" w:rsidRDefault="00F31DFF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204D9" w14:textId="77777777" w:rsidR="00F31DFF" w:rsidRDefault="00F31DFF" w:rsidP="00A15E25">
      <w:pPr>
        <w:spacing w:after="0" w:line="240" w:lineRule="auto"/>
      </w:pPr>
      <w:r>
        <w:separator/>
      </w:r>
    </w:p>
  </w:footnote>
  <w:footnote w:type="continuationSeparator" w:id="0">
    <w:p w14:paraId="6F673B4D" w14:textId="77777777" w:rsidR="00F31DFF" w:rsidRDefault="00F31DFF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0615A8"/>
    <w:rsid w:val="0015074B"/>
    <w:rsid w:val="001A0C59"/>
    <w:rsid w:val="001B038A"/>
    <w:rsid w:val="00200870"/>
    <w:rsid w:val="00250A9E"/>
    <w:rsid w:val="0029639D"/>
    <w:rsid w:val="00326F90"/>
    <w:rsid w:val="003C08B0"/>
    <w:rsid w:val="003C47E5"/>
    <w:rsid w:val="00422CFC"/>
    <w:rsid w:val="0043104E"/>
    <w:rsid w:val="004774A2"/>
    <w:rsid w:val="004A57B1"/>
    <w:rsid w:val="00760AC2"/>
    <w:rsid w:val="00784651"/>
    <w:rsid w:val="007B5CEB"/>
    <w:rsid w:val="007C5016"/>
    <w:rsid w:val="008128D6"/>
    <w:rsid w:val="00845B18"/>
    <w:rsid w:val="00930BFB"/>
    <w:rsid w:val="00A153D7"/>
    <w:rsid w:val="00A15E25"/>
    <w:rsid w:val="00A274A3"/>
    <w:rsid w:val="00AA0D22"/>
    <w:rsid w:val="00AA1D8D"/>
    <w:rsid w:val="00AB7B8E"/>
    <w:rsid w:val="00B0608E"/>
    <w:rsid w:val="00B25D16"/>
    <w:rsid w:val="00B33DCF"/>
    <w:rsid w:val="00B47730"/>
    <w:rsid w:val="00CB0664"/>
    <w:rsid w:val="00D90538"/>
    <w:rsid w:val="00DC53C5"/>
    <w:rsid w:val="00DE21BC"/>
    <w:rsid w:val="00E93B38"/>
    <w:rsid w:val="00F236D9"/>
    <w:rsid w:val="00F31D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11</cp:revision>
  <dcterms:created xsi:type="dcterms:W3CDTF">2013-12-23T23:15:00Z</dcterms:created>
  <dcterms:modified xsi:type="dcterms:W3CDTF">2024-07-05T13:07:00Z</dcterms:modified>
  <cp:category/>
</cp:coreProperties>
</file>