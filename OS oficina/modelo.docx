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Pr="004774A2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4774A2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235795C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 w:rsidRPr="00200870">
        <w:rPr>
          <w:lang w:val="pt-BR"/>
        </w:rPr>
        <w:t>OS</w:t>
      </w:r>
      <w:r w:rsidR="00200870">
        <w:rPr>
          <w:lang w:val="pt-BR"/>
        </w:rPr>
        <w:t xml:space="preserve"> Nº</w:t>
      </w:r>
      <w:r w:rsidR="004774A2">
        <w:rPr>
          <w:lang w:val="pt-BR"/>
        </w:rPr>
        <w:t xml:space="preserve"> - </w:t>
      </w:r>
      <w:r w:rsidR="00422CFC" w:rsidRPr="00200870">
        <w:rPr>
          <w:lang w:val="pt-BR"/>
        </w:rPr>
        <w:t>{{NUMERO_OS}}</w:t>
      </w:r>
    </w:p>
    <w:p w14:paraId="5E5A3199" w14:textId="03F06A22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NOME - </w:t>
      </w:r>
      <w:r w:rsidR="00422CFC" w:rsidRPr="00200870">
        <w:rPr>
          <w:lang w:val="pt-BR"/>
        </w:rPr>
        <w:t>{{NOME_CLIENTE}}</w:t>
      </w:r>
    </w:p>
    <w:p w14:paraId="452DB012" w14:textId="6FDE9BE7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FONE - </w:t>
      </w:r>
      <w:r w:rsidR="00422CFC" w:rsidRPr="00200870">
        <w:rPr>
          <w:lang w:val="pt-BR"/>
        </w:rPr>
        <w:t>{{TELEFONE}}</w:t>
      </w:r>
    </w:p>
    <w:p w14:paraId="04C87530" w14:textId="5B25AEA0" w:rsidR="00B25D16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PLACA -</w:t>
      </w:r>
      <w:r w:rsidRPr="00200870">
        <w:rPr>
          <w:lang w:val="pt-BR"/>
        </w:rPr>
        <w:t xml:space="preserve"> </w:t>
      </w:r>
      <w:r w:rsidR="00422CFC" w:rsidRPr="00200870">
        <w:rPr>
          <w:lang w:val="pt-BR"/>
        </w:rPr>
        <w:t>{{VEICULO}}</w:t>
      </w:r>
    </w:p>
    <w:p w14:paraId="371522B0" w14:textId="159C3217" w:rsidR="007C5016" w:rsidRP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MODELO - </w:t>
      </w:r>
      <w:r>
        <w:t>{{MODELO}}</w:t>
      </w:r>
    </w:p>
    <w:p w14:paraId="25E2E246" w14:textId="246591B3" w:rsid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ANO - {{ANO}}</w:t>
      </w:r>
    </w:p>
    <w:p w14:paraId="55A37D01" w14:textId="41B7B8D1" w:rsidR="00200870" w:rsidRDefault="00200870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74A2">
        <w:rPr>
          <w:lang w:val="pt-BR"/>
        </w:rPr>
        <w:t>_________________________________________________________________________________________________________</w:t>
      </w:r>
      <w:r w:rsidRPr="004774A2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</w:p>
    <w:p w14:paraId="108C8FA4" w14:textId="15017776" w:rsidR="007B5CEB" w:rsidRDefault="007B5CEB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t>{{PECAS_VALORES}}</w:t>
      </w:r>
    </w:p>
    <w:p w14:paraId="0F304B0A" w14:textId="77777777" w:rsidR="00AA0D22" w:rsidRPr="00AA0D22" w:rsidRDefault="00AA0D22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FC2079" w14:textId="68AC7564" w:rsidR="001B038A" w:rsidRPr="003C08B0" w:rsidRDefault="001B038A">
      <w:pPr>
        <w:rPr>
          <w:lang w:val="pt-BR"/>
        </w:rPr>
      </w:pPr>
    </w:p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853DB" w14:textId="77777777" w:rsidR="00F31DFF" w:rsidRDefault="00F31DFF" w:rsidP="00A15E25">
      <w:pPr>
        <w:spacing w:after="0" w:line="240" w:lineRule="auto"/>
      </w:pPr>
      <w:r>
        <w:separator/>
      </w:r>
    </w:p>
  </w:endnote>
  <w:endnote w:type="continuationSeparator" w:id="0">
    <w:p w14:paraId="1AA5FC10" w14:textId="77777777" w:rsidR="00F31DFF" w:rsidRDefault="00F31DFF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204D9" w14:textId="77777777" w:rsidR="00F31DFF" w:rsidRDefault="00F31DFF" w:rsidP="00A15E25">
      <w:pPr>
        <w:spacing w:after="0" w:line="240" w:lineRule="auto"/>
      </w:pPr>
      <w:r>
        <w:separator/>
      </w:r>
    </w:p>
  </w:footnote>
  <w:footnote w:type="continuationSeparator" w:id="0">
    <w:p w14:paraId="6F673B4D" w14:textId="77777777" w:rsidR="00F31DFF" w:rsidRDefault="00F31DFF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44D7E"/>
    <w:rsid w:val="0006063C"/>
    <w:rsid w:val="000615A8"/>
    <w:rsid w:val="0015074B"/>
    <w:rsid w:val="001A0C59"/>
    <w:rsid w:val="001B038A"/>
    <w:rsid w:val="00200870"/>
    <w:rsid w:val="00250A9E"/>
    <w:rsid w:val="0029639D"/>
    <w:rsid w:val="00326F90"/>
    <w:rsid w:val="003C08B0"/>
    <w:rsid w:val="003C47E5"/>
    <w:rsid w:val="00422CFC"/>
    <w:rsid w:val="0043104E"/>
    <w:rsid w:val="004774A2"/>
    <w:rsid w:val="004A57B1"/>
    <w:rsid w:val="00760AC2"/>
    <w:rsid w:val="00784651"/>
    <w:rsid w:val="007B5CEB"/>
    <w:rsid w:val="007C5016"/>
    <w:rsid w:val="008128D6"/>
    <w:rsid w:val="00845B18"/>
    <w:rsid w:val="00930BFB"/>
    <w:rsid w:val="00A153D7"/>
    <w:rsid w:val="00A15E25"/>
    <w:rsid w:val="00A274A3"/>
    <w:rsid w:val="00AA0D22"/>
    <w:rsid w:val="00AA1D8D"/>
    <w:rsid w:val="00AB7B8E"/>
    <w:rsid w:val="00B0608E"/>
    <w:rsid w:val="00B25D16"/>
    <w:rsid w:val="00B33DCF"/>
    <w:rsid w:val="00B47730"/>
    <w:rsid w:val="00CB0664"/>
    <w:rsid w:val="00D90538"/>
    <w:rsid w:val="00DC53C5"/>
    <w:rsid w:val="00DE21BC"/>
    <w:rsid w:val="00E93B38"/>
    <w:rsid w:val="00F236D9"/>
    <w:rsid w:val="00F31D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11</cp:revision>
  <dcterms:created xsi:type="dcterms:W3CDTF">2013-12-23T23:15:00Z</dcterms:created>
  <dcterms:modified xsi:type="dcterms:W3CDTF">2024-07-05T13:07:00Z</dcterms:modified>
  <cp:category/>
</cp:coreProperties>
</file>