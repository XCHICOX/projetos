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- 0026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082F574C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 xml:space="preserve"> 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2C42FEE1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''</w:t>
      </w:r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R$ 900.00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R$ 1650.00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9434" w14:textId="77777777" w:rsidR="00D90538" w:rsidRDefault="00D90538" w:rsidP="00A15E25">
      <w:pPr>
        <w:spacing w:after="0" w:line="240" w:lineRule="auto"/>
      </w:pPr>
      <w:r>
        <w:separator/>
      </w:r>
    </w:p>
  </w:endnote>
  <w:endnote w:type="continuationSeparator" w:id="0">
    <w:p w14:paraId="7C53AF4A" w14:textId="77777777" w:rsidR="00D90538" w:rsidRDefault="00D90538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45780" w14:textId="77777777" w:rsidR="00D90538" w:rsidRDefault="00D90538" w:rsidP="00A15E25">
      <w:pPr>
        <w:spacing w:after="0" w:line="240" w:lineRule="auto"/>
      </w:pPr>
      <w:r>
        <w:separator/>
      </w:r>
    </w:p>
  </w:footnote>
  <w:footnote w:type="continuationSeparator" w:id="0">
    <w:p w14:paraId="27DFB51C" w14:textId="77777777" w:rsidR="00D90538" w:rsidRDefault="00D90538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7B5CEB"/>
    <w:rsid w:val="008128D6"/>
    <w:rsid w:val="00845B18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9</cp:revision>
  <dcterms:created xsi:type="dcterms:W3CDTF">2013-12-23T23:15:00Z</dcterms:created>
  <dcterms:modified xsi:type="dcterms:W3CDTF">2024-07-05T12:55:00Z</dcterms:modified>
  <cp:category/>
</cp:coreProperties>
</file>