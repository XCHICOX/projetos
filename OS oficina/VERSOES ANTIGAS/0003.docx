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0870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3879C25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: 0003</w:t>
      </w:r>
    </w:p>
    <w:p w14:paraId="5E5A3199" w14:textId="32203C5F" w:rsidR="00B25D16" w:rsidRPr="00200870" w:rsidRDefault="00422CFC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francisco</w:t>
      </w:r>
    </w:p>
    <w:p w14:paraId="452DB012" w14:textId="1BCD3659" w:rsidR="00B25D16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Endereço: 83996287111</w:t>
      </w:r>
    </w:p>
    <w:p w14:paraId="04C87530" w14:textId="5B28DD0F" w:rsidR="00B25D16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Veículo: qsa-5503</w:t>
      </w:r>
    </w:p>
    <w:p w14:paraId="19447354" w14:textId="2C562141" w:rsidR="00B25D16" w:rsidRDefault="00200870" w:rsidP="00200870">
      <w:pPr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lang w:val="pt-BR"/>
        </w:rPr>
        <w:t>_________________________________________________________________________________________________________</w:t>
      </w:r>
      <w:r w:rsidR="00000000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  <w:r w:rsidR="00422CFC" w:rsidRPr="00200870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5A37D01" w14:textId="77777777" w:rsidR="00200870" w:rsidRPr="00200870" w:rsidRDefault="00200870" w:rsidP="00200870">
      <w:pPr>
        <w:rPr>
          <w:lang w:val="pt-BR"/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R$ 300.00</w:t>
            </w:r>
          </w:p>
        </w:tc>
      </w:tr>
      <w:tr>
        <w:tc>
          <w:tcPr>
            <w:tcW w:type="dxa" w:w="2160"/>
          </w:tcPr>
          <w:p>
            <w:r>
              <w:t>bieletea</w:t>
            </w:r>
          </w:p>
        </w:tc>
        <w:tc>
          <w:tcPr>
            <w:tcW w:type="dxa" w:w="2160"/>
          </w:tcPr>
          <w:p>
            <w:r>
              <w:t>450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R$ 900.00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R$ 1200.00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086BD" w14:textId="77777777" w:rsidR="00F236D9" w:rsidRDefault="00F236D9" w:rsidP="00A15E25">
      <w:pPr>
        <w:spacing w:after="0" w:line="240" w:lineRule="auto"/>
      </w:pPr>
      <w:r>
        <w:separator/>
      </w:r>
    </w:p>
  </w:endnote>
  <w:endnote w:type="continuationSeparator" w:id="0">
    <w:p w14:paraId="65DECDB3" w14:textId="77777777" w:rsidR="00F236D9" w:rsidRDefault="00F236D9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C6A78" w14:textId="77777777" w:rsidR="00F236D9" w:rsidRDefault="00F236D9" w:rsidP="00A15E25">
      <w:pPr>
        <w:spacing w:after="0" w:line="240" w:lineRule="auto"/>
      </w:pPr>
      <w:r>
        <w:separator/>
      </w:r>
    </w:p>
  </w:footnote>
  <w:footnote w:type="continuationSeparator" w:id="0">
    <w:p w14:paraId="6A435049" w14:textId="77777777" w:rsidR="00F236D9" w:rsidRDefault="00F236D9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6063C"/>
    <w:rsid w:val="0015074B"/>
    <w:rsid w:val="001A0C59"/>
    <w:rsid w:val="001B038A"/>
    <w:rsid w:val="00200870"/>
    <w:rsid w:val="00250A9E"/>
    <w:rsid w:val="0029639D"/>
    <w:rsid w:val="00326F90"/>
    <w:rsid w:val="003C08B0"/>
    <w:rsid w:val="00422CFC"/>
    <w:rsid w:val="004A57B1"/>
    <w:rsid w:val="008128D6"/>
    <w:rsid w:val="00A15E25"/>
    <w:rsid w:val="00AA1D8D"/>
    <w:rsid w:val="00B0608E"/>
    <w:rsid w:val="00B25D16"/>
    <w:rsid w:val="00B47730"/>
    <w:rsid w:val="00CB0664"/>
    <w:rsid w:val="00DC53C5"/>
    <w:rsid w:val="00F23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5</cp:revision>
  <dcterms:created xsi:type="dcterms:W3CDTF">2013-12-23T23:15:00Z</dcterms:created>
  <dcterms:modified xsi:type="dcterms:W3CDTF">2024-07-03T13:23:00Z</dcterms:modified>
  <cp:category/>
</cp:coreProperties>
</file>