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- 0036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joao</w:t>
      </w:r>
    </w:p>
    <w:p w14:paraId="452DB012" w14:textId="6FDE9BE7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FONE - 123245678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aaa1324</w:t>
      </w:r>
    </w:p>
    <w:p w14:paraId="371522B0" w14:textId="159C3217" w:rsidR="007C5016" w:rsidRP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MODELO - prisma</w:t>
      </w:r>
    </w:p>
    <w:p w14:paraId="25E2E246" w14:textId="246591B3" w:rsid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ANO - 2020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15017776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/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Und</w:t>
            </w:r>
          </w:p>
        </w:tc>
        <w:tc>
          <w:tcPr>
            <w:tcW w:type="dxa" w:w="2160"/>
          </w:tcPr>
          <w:p>
            <w:r>
              <w:t>Valor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amortecedor</w:t>
            </w:r>
          </w:p>
        </w:tc>
        <w:tc>
          <w:tcPr>
            <w:tcW w:type="dxa" w:w="2160"/>
          </w:tcPr>
          <w:p>
            <w:r>
              <w:t xml:space="preserve"> 2.00</w:t>
            </w:r>
          </w:p>
        </w:tc>
        <w:tc>
          <w:tcPr>
            <w:tcW w:type="dxa" w:w="2160"/>
          </w:tcPr>
          <w:p>
            <w:r>
              <w:t>R$ - 320.00</w:t>
            </w:r>
          </w:p>
        </w:tc>
        <w:tc>
          <w:tcPr>
            <w:tcW w:type="dxa" w:w="2160"/>
          </w:tcPr>
          <w:p>
            <w:r>
              <w:t>R$ - 640.00</w:t>
            </w:r>
          </w:p>
        </w:tc>
      </w:tr>
      <w:tr>
        <w:tc>
          <w:tcPr>
            <w:tcW w:type="dxa" w:w="2160"/>
          </w:tcPr>
          <w:p>
            <w:r>
              <w:t>mão de obra</w:t>
            </w:r>
          </w:p>
        </w:tc>
        <w:tc>
          <w:tcPr>
            <w:tcW w:type="dxa" w:w="2160"/>
          </w:tcPr>
          <w:p>
            <w:r>
              <w:t xml:space="preserve"> 1.00</w:t>
            </w:r>
          </w:p>
        </w:tc>
        <w:tc>
          <w:tcPr>
            <w:tcW w:type="dxa" w:w="2160"/>
          </w:tcPr>
          <w:p>
            <w:r>
              <w:t>R$ - 150.00</w:t>
            </w:r>
          </w:p>
        </w:tc>
        <w:tc>
          <w:tcPr>
            <w:tcW w:type="dxa" w:w="2160"/>
          </w:tcPr>
          <w:p>
            <w:r>
              <w:t>R$ - 150.00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R$ 790.00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53DB" w14:textId="77777777" w:rsidR="00F31DFF" w:rsidRDefault="00F31DFF" w:rsidP="00A15E25">
      <w:pPr>
        <w:spacing w:after="0" w:line="240" w:lineRule="auto"/>
      </w:pPr>
      <w:r>
        <w:separator/>
      </w:r>
    </w:p>
  </w:endnote>
  <w:endnote w:type="continuationSeparator" w:id="0">
    <w:p w14:paraId="1AA5FC10" w14:textId="77777777" w:rsidR="00F31DFF" w:rsidRDefault="00F31DFF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204D9" w14:textId="77777777" w:rsidR="00F31DFF" w:rsidRDefault="00F31DFF" w:rsidP="00A15E25">
      <w:pPr>
        <w:spacing w:after="0" w:line="240" w:lineRule="auto"/>
      </w:pPr>
      <w:r>
        <w:separator/>
      </w:r>
    </w:p>
  </w:footnote>
  <w:footnote w:type="continuationSeparator" w:id="0">
    <w:p w14:paraId="6F673B4D" w14:textId="77777777" w:rsidR="00F31DFF" w:rsidRDefault="00F31DFF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0615A8"/>
    <w:rsid w:val="0015074B"/>
    <w:rsid w:val="001A0C59"/>
    <w:rsid w:val="001B038A"/>
    <w:rsid w:val="00200870"/>
    <w:rsid w:val="00250A9E"/>
    <w:rsid w:val="0029639D"/>
    <w:rsid w:val="00326F90"/>
    <w:rsid w:val="003C08B0"/>
    <w:rsid w:val="003C47E5"/>
    <w:rsid w:val="00422CFC"/>
    <w:rsid w:val="0043104E"/>
    <w:rsid w:val="004774A2"/>
    <w:rsid w:val="004A57B1"/>
    <w:rsid w:val="00760AC2"/>
    <w:rsid w:val="00784651"/>
    <w:rsid w:val="007B5CEB"/>
    <w:rsid w:val="007C5016"/>
    <w:rsid w:val="008128D6"/>
    <w:rsid w:val="00845B18"/>
    <w:rsid w:val="00930BFB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E93B38"/>
    <w:rsid w:val="00F236D9"/>
    <w:rsid w:val="00F31D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11</cp:revision>
  <dcterms:created xsi:type="dcterms:W3CDTF">2013-12-23T23:15:00Z</dcterms:created>
  <dcterms:modified xsi:type="dcterms:W3CDTF">2024-07-05T13:07:00Z</dcterms:modified>
  <cp:category/>
</cp:coreProperties>
</file>