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94F575" w14:textId="77777777" w:rsidR="00B25D16" w:rsidRPr="004774A2" w:rsidRDefault="00000000" w:rsidP="00200870">
      <w:pPr>
        <w:pStyle w:val="Ttulo1"/>
        <w:jc w:val="center"/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</w:pPr>
      <w:r w:rsidRPr="004774A2">
        <w:rPr>
          <w:color w:val="262626" w:themeColor="text1" w:themeTint="D9"/>
          <w:sz w:val="44"/>
          <w:szCs w:val="44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>
                <w14:lumMod w14:val="95000"/>
                <w14:lumOff w14:val="5000"/>
              </w14:schemeClr>
            </w14:solidFill>
            <w14:prstDash w14:val="solid"/>
            <w14:round/>
          </w14:textOutline>
        </w:rPr>
        <w:t>Ordem de Serviço</w:t>
      </w:r>
    </w:p>
    <w:p w14:paraId="0A0B94F3" w14:textId="77777777" w:rsidR="00200870" w:rsidRPr="00200870" w:rsidRDefault="00200870" w:rsidP="00200870">
      <w:pPr>
        <w:rPr>
          <w:lang w:val="pt-BR"/>
        </w:rPr>
      </w:pPr>
    </w:p>
    <w:p w14:paraId="7823D820" w14:textId="235795C0" w:rsidR="00422CFC" w:rsidRPr="00200870" w:rsidRDefault="00000000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OS Nº - 0034</w:t>
      </w:r>
    </w:p>
    <w:p w14:paraId="5E5A3199" w14:textId="03F06A22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NOME - francisco</w:t>
      </w:r>
    </w:p>
    <w:p w14:paraId="452DB012" w14:textId="6FDE9BE7" w:rsidR="00B25D16" w:rsidRPr="00200870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FONE - 8399628711</w:t>
      </w:r>
    </w:p>
    <w:p w14:paraId="04C87530" w14:textId="5B25AEA0" w:rsidR="00B25D16" w:rsidRDefault="004774A2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PLACA - qsa5503</w:t>
      </w:r>
    </w:p>
    <w:p w14:paraId="371522B0" w14:textId="159C3217" w:rsidR="007C5016" w:rsidRP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MODELO - kwid</w:t>
      </w:r>
    </w:p>
    <w:p w14:paraId="25E2E246" w14:textId="246591B3" w:rsidR="007C5016" w:rsidRDefault="007C5016" w:rsidP="00200870">
      <w:pPr>
        <w:pStyle w:val="PargrafodaLista"/>
        <w:numPr>
          <w:ilvl w:val="0"/>
          <w:numId w:val="10"/>
        </w:numPr>
        <w:rPr>
          <w:lang w:val="pt-BR"/>
        </w:rPr>
      </w:pPr>
      <w:r>
        <w:t>ANO - 2019</w:t>
      </w:r>
    </w:p>
    <w:p w14:paraId="55A37D01" w14:textId="41B7B8D1" w:rsidR="00200870" w:rsidRDefault="00200870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4774A2">
        <w:rPr>
          <w:lang w:val="pt-BR"/>
        </w:rPr>
        <w:t>_________________________________________________________________________________________________________</w:t>
      </w:r>
      <w:r w:rsidRPr="004774A2"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Serviços e Valores:</w:t>
      </w:r>
    </w:p>
    <w:p w14:paraId="108C8FA4" w14:textId="15017776" w:rsidR="007B5CEB" w:rsidRDefault="007B5CEB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/>
    </w:p>
    <w:p w14:paraId="0F304B0A" w14:textId="77777777" w:rsidR="00AA0D22" w:rsidRPr="00AA0D22" w:rsidRDefault="00AA0D22" w:rsidP="00AA0D22">
      <w:pPr>
        <w:jc w:val="center"/>
        <w:rPr>
          <w:b/>
          <w:color w:val="262626" w:themeColor="text1" w:themeTint="D9"/>
          <w:sz w:val="36"/>
          <w:szCs w:val="36"/>
          <w:lang w:val="pt-BR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14:paraId="40FC2079" w14:textId="68AC7564" w:rsidR="001B038A" w:rsidRPr="003C08B0" w:rsidRDefault="001B038A">
      <w:pPr>
        <w:rPr>
          <w:lang w:val="pt-BR"/>
        </w:rPr>
      </w:pP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Peças</w:t>
            </w:r>
          </w:p>
        </w:tc>
        <w:tc>
          <w:tcPr>
            <w:tcW w:type="dxa" w:w="2160"/>
          </w:tcPr>
          <w:p>
            <w:r>
              <w:t>Und</w:t>
            </w:r>
          </w:p>
        </w:tc>
        <w:tc>
          <w:tcPr>
            <w:tcW w:type="dxa" w:w="2160"/>
          </w:tcPr>
          <w:p>
            <w:r>
              <w:t>Valor</w:t>
            </w:r>
          </w:p>
        </w:tc>
        <w:tc>
          <w:tcPr>
            <w:tcW w:type="dxa" w:w="2160"/>
          </w:tcPr>
          <w:p>
            <w:r>
              <w:t>Total</w:t>
            </w:r>
          </w:p>
        </w:tc>
      </w:tr>
      <w:tr>
        <w:tc>
          <w:tcPr>
            <w:tcW w:type="dxa" w:w="2160"/>
          </w:tcPr>
          <w:p>
            <w:r>
              <w:t>amortecedor</w:t>
            </w:r>
          </w:p>
        </w:tc>
        <w:tc>
          <w:tcPr>
            <w:tcW w:type="dxa" w:w="2160"/>
          </w:tcPr>
          <w:p>
            <w:r>
              <w:t xml:space="preserve"> 2.00</w:t>
            </w:r>
          </w:p>
        </w:tc>
        <w:tc>
          <w:tcPr>
            <w:tcW w:type="dxa" w:w="2160"/>
          </w:tcPr>
          <w:p>
            <w:r>
              <w:t>R$ - 450.00</w:t>
            </w:r>
          </w:p>
        </w:tc>
        <w:tc>
          <w:tcPr>
            <w:tcW w:type="dxa" w:w="2160"/>
          </w:tcPr>
          <w:p>
            <w:r>
              <w:t>R$ - 900.00</w:t>
            </w:r>
          </w:p>
        </w:tc>
      </w:tr>
      <w:tr>
        <w:tc>
          <w:tcPr>
            <w:tcW w:type="dxa" w:w="2160"/>
          </w:tcPr>
          <w:p>
            <w:r>
              <w:t>mçao de obra</w:t>
            </w:r>
          </w:p>
        </w:tc>
        <w:tc>
          <w:tcPr>
            <w:tcW w:type="dxa" w:w="2160"/>
          </w:tcPr>
          <w:p>
            <w:r>
              <w:t xml:space="preserve"> 1.00</w:t>
            </w:r>
          </w:p>
        </w:tc>
        <w:tc>
          <w:tcPr>
            <w:tcW w:type="dxa" w:w="2160"/>
          </w:tcPr>
          <w:p>
            <w:r>
              <w:t>R$ - 50.00</w:t>
            </w:r>
          </w:p>
        </w:tc>
        <w:tc>
          <w:tcPr>
            <w:tcW w:type="dxa" w:w="2160"/>
          </w:tcPr>
          <w:p>
            <w:r>
              <w:t>R$ - 50.00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- 0.00</w:t>
            </w:r>
          </w:p>
        </w:tc>
      </w:tr>
      <w:tr>
        <w:tc>
          <w:tcPr>
            <w:tcW w:type="dxa" w:w="2160"/>
          </w:tcPr>
          <w:p>
            <w:r>
              <w:t>Resumo</w:t>
            </w:r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/>
          </w:p>
        </w:tc>
        <w:tc>
          <w:tcPr>
            <w:tcW w:type="dxa" w:w="2160"/>
          </w:tcPr>
          <w:p>
            <w:r>
              <w:t>R$ 950.00</w:t>
            </w:r>
          </w:p>
        </w:tc>
      </w:tr>
    </w:tbl>
    <w:sectPr w:rsidR="001B038A" w:rsidRPr="003C08B0" w:rsidSect="004A57B1">
      <w:headerReference w:type="default" r:id="rId8"/>
      <w:footerReference w:type="default" r:id="rId9"/>
      <w:pgSz w:w="12240" w:h="15840"/>
      <w:pgMar w:top="1440" w:right="1800" w:bottom="1440" w:left="1800" w:header="72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853DB" w14:textId="77777777" w:rsidR="00F31DFF" w:rsidRDefault="00F31DFF" w:rsidP="00A15E25">
      <w:pPr>
        <w:spacing w:after="0" w:line="240" w:lineRule="auto"/>
      </w:pPr>
      <w:r>
        <w:separator/>
      </w:r>
    </w:p>
  </w:endnote>
  <w:endnote w:type="continuationSeparator" w:id="0">
    <w:p w14:paraId="1AA5FC10" w14:textId="77777777" w:rsidR="00F31DFF" w:rsidRDefault="00F31DFF" w:rsidP="00A15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EBFD8" w14:textId="40C4B8EF" w:rsidR="00A15E25" w:rsidRDefault="004A57B1">
    <w:pPr>
      <w:pStyle w:val="Rodap"/>
    </w:pPr>
    <w:r>
      <w:rPr>
        <w:noProof/>
      </w:rPr>
      <w:drawing>
        <wp:anchor distT="0" distB="0" distL="114300" distR="114300" simplePos="0" relativeHeight="251684864" behindDoc="0" locked="0" layoutInCell="1" allowOverlap="1" wp14:anchorId="33CF90F3" wp14:editId="164F1AB1">
          <wp:simplePos x="0" y="0"/>
          <wp:positionH relativeFrom="column">
            <wp:posOffset>-1143000</wp:posOffset>
          </wp:positionH>
          <wp:positionV relativeFrom="paragraph">
            <wp:posOffset>-1245870</wp:posOffset>
          </wp:positionV>
          <wp:extent cx="7734300" cy="1838325"/>
          <wp:effectExtent l="0" t="0" r="0" b="9525"/>
          <wp:wrapSquare wrapText="bothSides"/>
          <wp:docPr id="1008974111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34300" cy="1838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3204D9" w14:textId="77777777" w:rsidR="00F31DFF" w:rsidRDefault="00F31DFF" w:rsidP="00A15E25">
      <w:pPr>
        <w:spacing w:after="0" w:line="240" w:lineRule="auto"/>
      </w:pPr>
      <w:r>
        <w:separator/>
      </w:r>
    </w:p>
  </w:footnote>
  <w:footnote w:type="continuationSeparator" w:id="0">
    <w:p w14:paraId="6F673B4D" w14:textId="77777777" w:rsidR="00F31DFF" w:rsidRDefault="00F31DFF" w:rsidP="00A15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13B2BF" w14:textId="62558E61" w:rsidR="00A15E25" w:rsidRDefault="00A15E25">
    <w:pPr>
      <w:pStyle w:val="Cabealho"/>
    </w:pPr>
    <w:r>
      <w:rPr>
        <w:noProof/>
      </w:rPr>
      <w:drawing>
        <wp:inline distT="0" distB="0" distL="0" distR="0" wp14:anchorId="0743FD94" wp14:editId="7D37B859">
          <wp:extent cx="4761865" cy="1200150"/>
          <wp:effectExtent l="0" t="0" r="635" b="0"/>
          <wp:docPr id="1080853890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80853890" name="Imagem 108085389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761917" cy="12001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7D464063"/>
    <w:multiLevelType w:val="hybridMultilevel"/>
    <w:tmpl w:val="C0562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914888">
    <w:abstractNumId w:val="8"/>
  </w:num>
  <w:num w:numId="2" w16cid:durableId="121536211">
    <w:abstractNumId w:val="6"/>
  </w:num>
  <w:num w:numId="3" w16cid:durableId="1553341898">
    <w:abstractNumId w:val="5"/>
  </w:num>
  <w:num w:numId="4" w16cid:durableId="215550178">
    <w:abstractNumId w:val="4"/>
  </w:num>
  <w:num w:numId="5" w16cid:durableId="1635677571">
    <w:abstractNumId w:val="7"/>
  </w:num>
  <w:num w:numId="6" w16cid:durableId="1102650472">
    <w:abstractNumId w:val="3"/>
  </w:num>
  <w:num w:numId="7" w16cid:durableId="1674725838">
    <w:abstractNumId w:val="2"/>
  </w:num>
  <w:num w:numId="8" w16cid:durableId="699404302">
    <w:abstractNumId w:val="1"/>
  </w:num>
  <w:num w:numId="9" w16cid:durableId="911357529">
    <w:abstractNumId w:val="0"/>
  </w:num>
  <w:num w:numId="10" w16cid:durableId="9101193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040"/>
    <w:rsid w:val="00034616"/>
    <w:rsid w:val="00044D7E"/>
    <w:rsid w:val="0006063C"/>
    <w:rsid w:val="000615A8"/>
    <w:rsid w:val="0015074B"/>
    <w:rsid w:val="001A0C59"/>
    <w:rsid w:val="001B038A"/>
    <w:rsid w:val="00200870"/>
    <w:rsid w:val="00250A9E"/>
    <w:rsid w:val="0029639D"/>
    <w:rsid w:val="00326F90"/>
    <w:rsid w:val="003C08B0"/>
    <w:rsid w:val="003C47E5"/>
    <w:rsid w:val="00422CFC"/>
    <w:rsid w:val="0043104E"/>
    <w:rsid w:val="004774A2"/>
    <w:rsid w:val="004A57B1"/>
    <w:rsid w:val="00760AC2"/>
    <w:rsid w:val="00784651"/>
    <w:rsid w:val="007B5CEB"/>
    <w:rsid w:val="007C5016"/>
    <w:rsid w:val="008128D6"/>
    <w:rsid w:val="00845B18"/>
    <w:rsid w:val="00930BFB"/>
    <w:rsid w:val="00A153D7"/>
    <w:rsid w:val="00A15E25"/>
    <w:rsid w:val="00A274A3"/>
    <w:rsid w:val="00AA0D22"/>
    <w:rsid w:val="00AA1D8D"/>
    <w:rsid w:val="00AB7B8E"/>
    <w:rsid w:val="00B0608E"/>
    <w:rsid w:val="00B25D16"/>
    <w:rsid w:val="00B33DCF"/>
    <w:rsid w:val="00B47730"/>
    <w:rsid w:val="00CB0664"/>
    <w:rsid w:val="00D90538"/>
    <w:rsid w:val="00DC53C5"/>
    <w:rsid w:val="00DE21BC"/>
    <w:rsid w:val="00E93B38"/>
    <w:rsid w:val="00F236D9"/>
    <w:rsid w:val="00F31DF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3B9ACF3"/>
  <w14:defaultImageDpi w14:val="300"/>
  <w15:docId w15:val="{6B74CA1D-136A-4B75-A5D9-B9298D38D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CdigoHTML">
    <w:name w:val="HTML Code"/>
    <w:basedOn w:val="Fontepargpadro"/>
    <w:uiPriority w:val="99"/>
    <w:semiHidden/>
    <w:unhideWhenUsed/>
    <w:rsid w:val="00422C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</Words>
  <Characters>239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francisco lima</cp:lastModifiedBy>
  <cp:revision>11</cp:revision>
  <dcterms:created xsi:type="dcterms:W3CDTF">2013-12-23T23:15:00Z</dcterms:created>
  <dcterms:modified xsi:type="dcterms:W3CDTF">2024-07-05T13:07:00Z</dcterms:modified>
  <cp:category/>
</cp:coreProperties>
</file>