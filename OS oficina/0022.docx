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- 0022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125.50</w:t>
            </w:r>
          </w:p>
        </w:tc>
        <w:tc>
          <w:tcPr>
            <w:tcW w:type="dxa" w:w="2160"/>
          </w:tcPr>
          <w:p>
            <w:r>
              <w:t>R$ 251.00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85.50</w:t>
            </w:r>
          </w:p>
        </w:tc>
        <w:tc>
          <w:tcPr>
            <w:tcW w:type="dxa" w:w="2160"/>
          </w:tcPr>
          <w:p>
            <w:r>
              <w:t>R$ 171.00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>
              <w:t>R$ 872.00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R$ 872.00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3B913" w14:textId="77777777" w:rsidR="00DE21BC" w:rsidRDefault="00DE21BC" w:rsidP="00A15E25">
      <w:pPr>
        <w:spacing w:after="0" w:line="240" w:lineRule="auto"/>
      </w:pPr>
      <w:r>
        <w:separator/>
      </w:r>
    </w:p>
  </w:endnote>
  <w:endnote w:type="continuationSeparator" w:id="0">
    <w:p w14:paraId="47CF2C97" w14:textId="77777777" w:rsidR="00DE21BC" w:rsidRDefault="00DE21BC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951F3" w14:textId="77777777" w:rsidR="00DE21BC" w:rsidRDefault="00DE21BC" w:rsidP="00A15E25">
      <w:pPr>
        <w:spacing w:after="0" w:line="240" w:lineRule="auto"/>
      </w:pPr>
      <w:r>
        <w:separator/>
      </w:r>
    </w:p>
  </w:footnote>
  <w:footnote w:type="continuationSeparator" w:id="0">
    <w:p w14:paraId="6FD2E417" w14:textId="77777777" w:rsidR="00DE21BC" w:rsidRDefault="00DE21BC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8128D6"/>
    <w:rsid w:val="00A153D7"/>
    <w:rsid w:val="00A15E25"/>
    <w:rsid w:val="00AA0D22"/>
    <w:rsid w:val="00AA1D8D"/>
    <w:rsid w:val="00AB7B8E"/>
    <w:rsid w:val="00B0608E"/>
    <w:rsid w:val="00B25D16"/>
    <w:rsid w:val="00B33DCF"/>
    <w:rsid w:val="00B47730"/>
    <w:rsid w:val="00CB0664"/>
    <w:rsid w:val="00DC53C5"/>
    <w:rsid w:val="00DE21BC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8</cp:revision>
  <dcterms:created xsi:type="dcterms:W3CDTF">2013-12-23T23:15:00Z</dcterms:created>
  <dcterms:modified xsi:type="dcterms:W3CDTF">2024-07-05T12:50:00Z</dcterms:modified>
  <cp:category/>
</cp:coreProperties>
</file>