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- 0029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francisco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FONE - 83996287111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QSA-5503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MODELO - KWID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- 2020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15017776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/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AMORTECEDOR</w:t>
            </w:r>
          </w:p>
        </w:tc>
        <w:tc>
          <w:tcPr>
            <w:tcW w:type="dxa" w:w="2160"/>
          </w:tcPr>
          <w:p>
            <w:r>
              <w:t>R$ 2.00</w:t>
            </w:r>
          </w:p>
        </w:tc>
        <w:tc>
          <w:tcPr>
            <w:tcW w:type="dxa" w:w="2160"/>
          </w:tcPr>
          <w:p>
            <w:r>
              <w:t>120.00</w:t>
            </w:r>
          </w:p>
        </w:tc>
        <w:tc>
          <w:tcPr>
            <w:tcW w:type="dxa" w:w="2160"/>
          </w:tcPr>
          <w:p>
            <w:r>
              <w:t>R$ 240.00</w:t>
            </w:r>
          </w:p>
        </w:tc>
      </w:tr>
      <w:tr>
        <w:tc>
          <w:tcPr>
            <w:tcW w:type="dxa" w:w="2160"/>
          </w:tcPr>
          <w:p>
            <w:r>
              <w:t>BIELETA</w:t>
            </w:r>
          </w:p>
        </w:tc>
        <w:tc>
          <w:tcPr>
            <w:tcW w:type="dxa" w:w="2160"/>
          </w:tcPr>
          <w:p>
            <w:r>
              <w:t>R$ 2.00</w:t>
            </w:r>
          </w:p>
        </w:tc>
        <w:tc>
          <w:tcPr>
            <w:tcW w:type="dxa" w:w="2160"/>
          </w:tcPr>
          <w:p>
            <w:r>
              <w:t>250.00</w:t>
            </w:r>
          </w:p>
        </w:tc>
        <w:tc>
          <w:tcPr>
            <w:tcW w:type="dxa" w:w="2160"/>
          </w:tcPr>
          <w:p>
            <w:r>
              <w:t>R$ 500.00</w:t>
            </w:r>
          </w:p>
        </w:tc>
      </w:tr>
      <w:tr>
        <w:tc>
          <w:tcPr>
            <w:tcW w:type="dxa" w:w="2160"/>
          </w:tcPr>
          <w:p>
            <w:r>
              <w:t>MÃO DE OBRA</w:t>
            </w:r>
          </w:p>
        </w:tc>
        <w:tc>
          <w:tcPr>
            <w:tcW w:type="dxa" w:w="2160"/>
          </w:tcPr>
          <w:p>
            <w:r>
              <w:t>R$ 1.00</w:t>
            </w:r>
          </w:p>
        </w:tc>
        <w:tc>
          <w:tcPr>
            <w:tcW w:type="dxa" w:w="2160"/>
          </w:tcPr>
          <w:p>
            <w:r>
              <w:t>450.00</w:t>
            </w:r>
          </w:p>
        </w:tc>
        <w:tc>
          <w:tcPr>
            <w:tcW w:type="dxa" w:w="2160"/>
          </w:tcPr>
          <w:p>
            <w:r>
              <w:t>R$ 450.00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R$ 1190.00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53DB" w14:textId="77777777" w:rsidR="00F31DFF" w:rsidRDefault="00F31DFF" w:rsidP="00A15E25">
      <w:pPr>
        <w:spacing w:after="0" w:line="240" w:lineRule="auto"/>
      </w:pPr>
      <w:r>
        <w:separator/>
      </w:r>
    </w:p>
  </w:endnote>
  <w:endnote w:type="continuationSeparator" w:id="0">
    <w:p w14:paraId="1AA5FC10" w14:textId="77777777" w:rsidR="00F31DFF" w:rsidRDefault="00F31DFF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04D9" w14:textId="77777777" w:rsidR="00F31DFF" w:rsidRDefault="00F31DFF" w:rsidP="00A15E25">
      <w:pPr>
        <w:spacing w:after="0" w:line="240" w:lineRule="auto"/>
      </w:pPr>
      <w:r>
        <w:separator/>
      </w:r>
    </w:p>
  </w:footnote>
  <w:footnote w:type="continuationSeparator" w:id="0">
    <w:p w14:paraId="6F673B4D" w14:textId="77777777" w:rsidR="00F31DFF" w:rsidRDefault="00F31DFF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0615A8"/>
    <w:rsid w:val="0015074B"/>
    <w:rsid w:val="001A0C59"/>
    <w:rsid w:val="001B038A"/>
    <w:rsid w:val="00200870"/>
    <w:rsid w:val="00250A9E"/>
    <w:rsid w:val="0029639D"/>
    <w:rsid w:val="00326F90"/>
    <w:rsid w:val="003C08B0"/>
    <w:rsid w:val="003C47E5"/>
    <w:rsid w:val="00422CFC"/>
    <w:rsid w:val="0043104E"/>
    <w:rsid w:val="004774A2"/>
    <w:rsid w:val="004A57B1"/>
    <w:rsid w:val="00760AC2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31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11</cp:revision>
  <dcterms:created xsi:type="dcterms:W3CDTF">2013-12-23T23:15:00Z</dcterms:created>
  <dcterms:modified xsi:type="dcterms:W3CDTF">2024-07-05T13:07:00Z</dcterms:modified>
  <cp:category/>
</cp:coreProperties>
</file>